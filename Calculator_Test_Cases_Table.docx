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Calculator Test Cases (Tabular Format)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Preconditions</w:t>
            </w:r>
          </w:p>
        </w:tc>
        <w:tc>
          <w:tcPr>
            <w:tcW w:type="dxa" w:w="1728"/>
          </w:tcPr>
          <w:p>
            <w:r>
              <w:t>Test 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</w:tr>
      <w:tr>
        <w:tc>
          <w:tcPr>
            <w:tcW w:type="dxa" w:w="1728"/>
          </w:tcPr>
          <w:p>
            <w:r>
              <w:t>TC_CALC_001</w:t>
            </w:r>
          </w:p>
        </w:tc>
        <w:tc>
          <w:tcPr>
            <w:tcW w:type="dxa" w:w="1728"/>
          </w:tcPr>
          <w:p>
            <w:r>
              <w:t>Validate number input buttons</w:t>
            </w:r>
          </w:p>
        </w:tc>
        <w:tc>
          <w:tcPr>
            <w:tcW w:type="dxa" w:w="1728"/>
          </w:tcPr>
          <w:p>
            <w:r>
              <w:t>Calculator page is loaded</w:t>
            </w:r>
          </w:p>
        </w:tc>
        <w:tc>
          <w:tcPr>
            <w:tcW w:type="dxa" w:w="1728"/>
          </w:tcPr>
          <w:p>
            <w:r>
              <w:t>1. Click on 7</w:t>
              <w:br/>
              <w:t>2. Click on 2</w:t>
            </w:r>
          </w:p>
        </w:tc>
        <w:tc>
          <w:tcPr>
            <w:tcW w:type="dxa" w:w="1728"/>
          </w:tcPr>
          <w:p>
            <w:r>
              <w:t>Display shows 72</w:t>
            </w:r>
          </w:p>
        </w:tc>
      </w:tr>
      <w:tr>
        <w:tc>
          <w:tcPr>
            <w:tcW w:type="dxa" w:w="1728"/>
          </w:tcPr>
          <w:p>
            <w:r>
              <w:t>TC_CALC_002</w:t>
            </w:r>
          </w:p>
        </w:tc>
        <w:tc>
          <w:tcPr>
            <w:tcW w:type="dxa" w:w="1728"/>
          </w:tcPr>
          <w:p>
            <w:r>
              <w:t>Validate addition functionality</w:t>
            </w:r>
          </w:p>
        </w:tc>
        <w:tc>
          <w:tcPr>
            <w:tcW w:type="dxa" w:w="1728"/>
          </w:tcPr>
          <w:p>
            <w:r>
              <w:t>Calculator page is loaded</w:t>
            </w:r>
          </w:p>
        </w:tc>
        <w:tc>
          <w:tcPr>
            <w:tcW w:type="dxa" w:w="1728"/>
          </w:tcPr>
          <w:p>
            <w:r>
              <w:t>1. Click 5</w:t>
              <w:br/>
              <w:t>2. Click +</w:t>
              <w:br/>
              <w:t>3. Click 3</w:t>
              <w:br/>
              <w:t>4. Click =</w:t>
            </w:r>
          </w:p>
        </w:tc>
        <w:tc>
          <w:tcPr>
            <w:tcW w:type="dxa" w:w="1728"/>
          </w:tcPr>
          <w:p>
            <w:r>
              <w:t>Display shows 8</w:t>
            </w:r>
          </w:p>
        </w:tc>
      </w:tr>
      <w:tr>
        <w:tc>
          <w:tcPr>
            <w:tcW w:type="dxa" w:w="1728"/>
          </w:tcPr>
          <w:p>
            <w:r>
              <w:t>TC_CALC_003</w:t>
            </w:r>
          </w:p>
        </w:tc>
        <w:tc>
          <w:tcPr>
            <w:tcW w:type="dxa" w:w="1728"/>
          </w:tcPr>
          <w:p>
            <w:r>
              <w:t>Validate subtraction functionality</w:t>
            </w:r>
          </w:p>
        </w:tc>
        <w:tc>
          <w:tcPr>
            <w:tcW w:type="dxa" w:w="1728"/>
          </w:tcPr>
          <w:p>
            <w:r>
              <w:t>Calculator page is loaded</w:t>
            </w:r>
          </w:p>
        </w:tc>
        <w:tc>
          <w:tcPr>
            <w:tcW w:type="dxa" w:w="1728"/>
          </w:tcPr>
          <w:p>
            <w:r>
              <w:t>1. Click 9</w:t>
              <w:br/>
              <w:t>2. Click -</w:t>
              <w:br/>
              <w:t>3. Click 4</w:t>
              <w:br/>
              <w:t>4. Click =</w:t>
            </w:r>
          </w:p>
        </w:tc>
        <w:tc>
          <w:tcPr>
            <w:tcW w:type="dxa" w:w="1728"/>
          </w:tcPr>
          <w:p>
            <w:r>
              <w:t>Display shows 5</w:t>
            </w:r>
          </w:p>
        </w:tc>
      </w:tr>
      <w:tr>
        <w:tc>
          <w:tcPr>
            <w:tcW w:type="dxa" w:w="1728"/>
          </w:tcPr>
          <w:p>
            <w:r>
              <w:t>TC_CALC_004</w:t>
            </w:r>
          </w:p>
        </w:tc>
        <w:tc>
          <w:tcPr>
            <w:tcW w:type="dxa" w:w="1728"/>
          </w:tcPr>
          <w:p>
            <w:r>
              <w:t>Validate multiplication functionality</w:t>
            </w:r>
          </w:p>
        </w:tc>
        <w:tc>
          <w:tcPr>
            <w:tcW w:type="dxa" w:w="1728"/>
          </w:tcPr>
          <w:p>
            <w:r>
              <w:t>Calculator page is loaded</w:t>
            </w:r>
          </w:p>
        </w:tc>
        <w:tc>
          <w:tcPr>
            <w:tcW w:type="dxa" w:w="1728"/>
          </w:tcPr>
          <w:p>
            <w:r>
              <w:t>1. Click 6</w:t>
              <w:br/>
              <w:t>2. Click ×</w:t>
              <w:br/>
              <w:t>3. Click 7</w:t>
              <w:br/>
              <w:t>4. Click =</w:t>
            </w:r>
          </w:p>
        </w:tc>
        <w:tc>
          <w:tcPr>
            <w:tcW w:type="dxa" w:w="1728"/>
          </w:tcPr>
          <w:p>
            <w:r>
              <w:t>Display shows 42</w:t>
            </w:r>
          </w:p>
        </w:tc>
      </w:tr>
      <w:tr>
        <w:tc>
          <w:tcPr>
            <w:tcW w:type="dxa" w:w="1728"/>
          </w:tcPr>
          <w:p>
            <w:r>
              <w:t>TC_CALC_005</w:t>
            </w:r>
          </w:p>
        </w:tc>
        <w:tc>
          <w:tcPr>
            <w:tcW w:type="dxa" w:w="1728"/>
          </w:tcPr>
          <w:p>
            <w:r>
              <w:t>Validate division functionality</w:t>
            </w:r>
          </w:p>
        </w:tc>
        <w:tc>
          <w:tcPr>
            <w:tcW w:type="dxa" w:w="1728"/>
          </w:tcPr>
          <w:p>
            <w:r>
              <w:t>Calculator page is loaded</w:t>
            </w:r>
          </w:p>
        </w:tc>
        <w:tc>
          <w:tcPr>
            <w:tcW w:type="dxa" w:w="1728"/>
          </w:tcPr>
          <w:p>
            <w:r>
              <w:t>1. Click 8</w:t>
              <w:br/>
              <w:t>2. Click ÷</w:t>
              <w:br/>
              <w:t>3. Click 2</w:t>
              <w:br/>
              <w:t>4. Click =</w:t>
            </w:r>
          </w:p>
        </w:tc>
        <w:tc>
          <w:tcPr>
            <w:tcW w:type="dxa" w:w="1728"/>
          </w:tcPr>
          <w:p>
            <w:r>
              <w:t>Display shows 4</w:t>
            </w:r>
          </w:p>
        </w:tc>
      </w:tr>
      <w:tr>
        <w:tc>
          <w:tcPr>
            <w:tcW w:type="dxa" w:w="1728"/>
          </w:tcPr>
          <w:p>
            <w:r>
              <w:t>TC_CALC_006</w:t>
            </w:r>
          </w:p>
        </w:tc>
        <w:tc>
          <w:tcPr>
            <w:tcW w:type="dxa" w:w="1728"/>
          </w:tcPr>
          <w:p>
            <w:r>
              <w:t>Validate clear (CE) button</w:t>
            </w:r>
          </w:p>
        </w:tc>
        <w:tc>
          <w:tcPr>
            <w:tcW w:type="dxa" w:w="1728"/>
          </w:tcPr>
          <w:p>
            <w:r>
              <w:t>Some number is entered</w:t>
            </w:r>
          </w:p>
        </w:tc>
        <w:tc>
          <w:tcPr>
            <w:tcW w:type="dxa" w:w="1728"/>
          </w:tcPr>
          <w:p>
            <w:r>
              <w:t>1. Click 3</w:t>
              <w:br/>
              <w:t>2. Click 2</w:t>
              <w:br/>
              <w:t>3. Click CE</w:t>
            </w:r>
          </w:p>
        </w:tc>
        <w:tc>
          <w:tcPr>
            <w:tcW w:type="dxa" w:w="1728"/>
          </w:tcPr>
          <w:p>
            <w:r>
              <w:t>Display is cleared and shows 0</w:t>
            </w:r>
          </w:p>
        </w:tc>
      </w:tr>
      <w:tr>
        <w:tc>
          <w:tcPr>
            <w:tcW w:type="dxa" w:w="1728"/>
          </w:tcPr>
          <w:p>
            <w:r>
              <w:t>TC_CALC_007</w:t>
            </w:r>
          </w:p>
        </w:tc>
        <w:tc>
          <w:tcPr>
            <w:tcW w:type="dxa" w:w="1728"/>
          </w:tcPr>
          <w:p>
            <w:r>
              <w:t>Validate backspace (←) functionality</w:t>
            </w:r>
          </w:p>
        </w:tc>
        <w:tc>
          <w:tcPr>
            <w:tcW w:type="dxa" w:w="1728"/>
          </w:tcPr>
          <w:p>
            <w:r>
              <w:t>A number is entered</w:t>
            </w:r>
          </w:p>
        </w:tc>
        <w:tc>
          <w:tcPr>
            <w:tcW w:type="dxa" w:w="1728"/>
          </w:tcPr>
          <w:p>
            <w:r>
              <w:t>1. Click 9</w:t>
              <w:br/>
              <w:t>2. Click 5</w:t>
              <w:br/>
              <w:t>3. Click ←</w:t>
            </w:r>
          </w:p>
        </w:tc>
        <w:tc>
          <w:tcPr>
            <w:tcW w:type="dxa" w:w="1728"/>
          </w:tcPr>
          <w:p>
            <w:r>
              <w:t>Display shows 9</w:t>
            </w:r>
          </w:p>
        </w:tc>
      </w:tr>
      <w:tr>
        <w:tc>
          <w:tcPr>
            <w:tcW w:type="dxa" w:w="1728"/>
          </w:tcPr>
          <w:p>
            <w:r>
              <w:t>TC_CALC_008</w:t>
            </w:r>
          </w:p>
        </w:tc>
        <w:tc>
          <w:tcPr>
            <w:tcW w:type="dxa" w:w="1728"/>
          </w:tcPr>
          <w:p>
            <w:r>
              <w:t>Validate decimal point input</w:t>
            </w:r>
          </w:p>
        </w:tc>
        <w:tc>
          <w:tcPr>
            <w:tcW w:type="dxa" w:w="1728"/>
          </w:tcPr>
          <w:p>
            <w:r>
              <w:t>Calculator is ready</w:t>
            </w:r>
          </w:p>
        </w:tc>
        <w:tc>
          <w:tcPr>
            <w:tcW w:type="dxa" w:w="1728"/>
          </w:tcPr>
          <w:p>
            <w:r>
              <w:t>1. Click 1</w:t>
              <w:br/>
              <w:t>2. Click .</w:t>
              <w:br/>
              <w:t>3. Click 5</w:t>
            </w:r>
          </w:p>
        </w:tc>
        <w:tc>
          <w:tcPr>
            <w:tcW w:type="dxa" w:w="1728"/>
          </w:tcPr>
          <w:p>
            <w:r>
              <w:t>Display shows 1.5</w:t>
            </w:r>
          </w:p>
        </w:tc>
      </w:tr>
      <w:tr>
        <w:tc>
          <w:tcPr>
            <w:tcW w:type="dxa" w:w="1728"/>
          </w:tcPr>
          <w:p>
            <w:r>
              <w:t>TC_CALC_009</w:t>
            </w:r>
          </w:p>
        </w:tc>
        <w:tc>
          <w:tcPr>
            <w:tcW w:type="dxa" w:w="1728"/>
          </w:tcPr>
          <w:p>
            <w:r>
              <w:t>Validate division by zero</w:t>
            </w:r>
          </w:p>
        </w:tc>
        <w:tc>
          <w:tcPr>
            <w:tcW w:type="dxa" w:w="1728"/>
          </w:tcPr>
          <w:p>
            <w:r>
              <w:t>Calculator is ready</w:t>
            </w:r>
          </w:p>
        </w:tc>
        <w:tc>
          <w:tcPr>
            <w:tcW w:type="dxa" w:w="1728"/>
          </w:tcPr>
          <w:p>
            <w:r>
              <w:t>1. Click 6</w:t>
              <w:br/>
              <w:t>2. Click ÷</w:t>
              <w:br/>
              <w:t>3. Click 0</w:t>
              <w:br/>
              <w:t>4. Click =</w:t>
            </w:r>
          </w:p>
        </w:tc>
        <w:tc>
          <w:tcPr>
            <w:tcW w:type="dxa" w:w="1728"/>
          </w:tcPr>
          <w:p>
            <w:r>
              <w:t>Display shows error or Infinity</w:t>
            </w:r>
          </w:p>
        </w:tc>
      </w:tr>
      <w:tr>
        <w:tc>
          <w:tcPr>
            <w:tcW w:type="dxa" w:w="1728"/>
          </w:tcPr>
          <w:p>
            <w:r>
              <w:t>TC_CALC_010</w:t>
            </w:r>
          </w:p>
        </w:tc>
        <w:tc>
          <w:tcPr>
            <w:tcW w:type="dxa" w:w="1728"/>
          </w:tcPr>
          <w:p>
            <w:r>
              <w:t>Validate history record functionality</w:t>
            </w:r>
          </w:p>
        </w:tc>
        <w:tc>
          <w:tcPr>
            <w:tcW w:type="dxa" w:w="1728"/>
          </w:tcPr>
          <w:p>
            <w:r>
              <w:t>One or more operations have been performed</w:t>
            </w:r>
          </w:p>
        </w:tc>
        <w:tc>
          <w:tcPr>
            <w:tcW w:type="dxa" w:w="1728"/>
          </w:tcPr>
          <w:p>
            <w:r>
              <w:t>1. Perform a calculation (e.g., 2 + 2 =)</w:t>
              <w:br/>
              <w:t>2. Click on History icon</w:t>
            </w:r>
          </w:p>
        </w:tc>
        <w:tc>
          <w:tcPr>
            <w:tcW w:type="dxa" w:w="1728"/>
          </w:tcPr>
          <w:p>
            <w:r>
              <w:t>History box displays the performed calculation (2 + 2 = 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